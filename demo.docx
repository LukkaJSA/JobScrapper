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1235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450000" cy="4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" cy="45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702"/>
        <w:gridCol w:w="3702"/>
        <w:gridCol w:w="3702"/>
      </w:tblGrid>
      <w:tr>
        <w:tc>
          <w:tcPr>
            <w:tcW w:type="dxa" w:w="3702"/>
          </w:tcPr>
          <w:p>
            <w:r>
              <w:t>Qty</w:t>
            </w:r>
          </w:p>
        </w:tc>
        <w:tc>
          <w:tcPr>
            <w:tcW w:type="dxa" w:w="3702"/>
          </w:tcPr>
          <w:p>
            <w:r>
              <w:t>Id</w:t>
            </w:r>
          </w:p>
        </w:tc>
        <w:tc>
          <w:tcPr>
            <w:tcW w:type="dxa" w:w="3702"/>
          </w:tcPr>
          <w:p>
            <w:r>
              <w:t>Desc</w:t>
            </w:r>
          </w:p>
        </w:tc>
      </w:tr>
      <w:tr>
        <w:tc>
          <w:tcPr>
            <w:tcW w:type="dxa" w:w="3702"/>
          </w:tcPr>
          <w:p>
            <w:r>
              <w:t>3</w:t>
            </w:r>
          </w:p>
        </w:tc>
        <w:tc>
          <w:tcPr>
            <w:tcW w:type="dxa" w:w="3702"/>
          </w:tcPr>
          <w:p>
            <w:r>
              <w:t>101</w:t>
            </w:r>
          </w:p>
        </w:tc>
        <w:tc>
          <w:tcPr>
            <w:tcW w:type="dxa" w:w="3702"/>
          </w:tcPr>
          <w:p>
            <w:r>
              <w:t>Spam</w:t>
            </w:r>
          </w:p>
        </w:tc>
      </w:tr>
      <w:tr>
        <w:tc>
          <w:tcPr>
            <w:tcW w:type="dxa" w:w="3702"/>
          </w:tcPr>
          <w:p>
            <w:r>
              <w:t>7</w:t>
            </w:r>
          </w:p>
        </w:tc>
        <w:tc>
          <w:tcPr>
            <w:tcW w:type="dxa" w:w="3702"/>
          </w:tcPr>
          <w:p>
            <w:r>
              <w:t>422</w:t>
            </w:r>
          </w:p>
        </w:tc>
        <w:tc>
          <w:tcPr>
            <w:tcW w:type="dxa" w:w="3702"/>
          </w:tcPr>
          <w:p>
            <w:r>
              <w:t>Eggs</w:t>
            </w:r>
          </w:p>
        </w:tc>
      </w:tr>
      <w:tr>
        <w:tc>
          <w:tcPr>
            <w:tcW w:type="dxa" w:w="3702"/>
          </w:tcPr>
          <w:p>
            <w:r>
              <w:t>4</w:t>
            </w:r>
          </w:p>
        </w:tc>
        <w:tc>
          <w:tcPr>
            <w:tcW w:type="dxa" w:w="3702"/>
          </w:tcPr>
          <w:p>
            <w:r>
              <w:t>631</w:t>
            </w:r>
          </w:p>
        </w:tc>
        <w:tc>
          <w:tcPr>
            <w:tcW w:type="dxa" w:w="3702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